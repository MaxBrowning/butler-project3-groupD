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6FBD" w14:textId="7375D92B" w:rsidR="000F3716" w:rsidRPr="000F3716" w:rsidRDefault="00384C15" w:rsidP="000F3716">
      <w:pPr>
        <w:pStyle w:val="Title"/>
      </w:pPr>
      <w:r>
        <w:t xml:space="preserve">GROUP </w:t>
      </w:r>
      <w:r w:rsidR="002566FF">
        <w:t>D</w:t>
      </w:r>
      <w:r w:rsidR="000F3716">
        <w:t xml:space="preserve"> </w:t>
      </w:r>
      <w:r w:rsidR="000F3716" w:rsidRPr="000F3716">
        <w:rPr>
          <w:sz w:val="20"/>
          <w:szCs w:val="20"/>
        </w:rPr>
        <w:t>(</w:t>
      </w:r>
      <w:r w:rsidR="002566FF">
        <w:rPr>
          <w:sz w:val="20"/>
          <w:szCs w:val="20"/>
        </w:rPr>
        <w:t>Becky Joseph</w:t>
      </w:r>
      <w:r w:rsidR="000F3716" w:rsidRPr="000F3716">
        <w:rPr>
          <w:sz w:val="20"/>
          <w:szCs w:val="20"/>
        </w:rPr>
        <w:t>, Max Browning)</w:t>
      </w:r>
    </w:p>
    <w:p w14:paraId="4ED65841" w14:textId="72E26631" w:rsidR="003312ED" w:rsidRDefault="002566FF">
      <w:pPr>
        <w:pStyle w:val="Subtitle"/>
      </w:pPr>
      <w:r>
        <w:t>2/27</w:t>
      </w:r>
      <w:r w:rsidR="00384C15">
        <w:t>/2021</w:t>
      </w:r>
    </w:p>
    <w:p w14:paraId="1004A51C" w14:textId="77777777" w:rsidR="003312ED" w:rsidRDefault="00C46451">
      <w:pPr>
        <w:pStyle w:val="Heading1"/>
      </w:pPr>
      <w:sdt>
        <w:sdtPr>
          <w:alias w:val="Overview:"/>
          <w:tag w:val="Overview:"/>
          <w:id w:val="1877890496"/>
          <w:placeholder>
            <w:docPart w:val="C9B1C50B8A71477D829C0471192DAD32"/>
          </w:placeholder>
          <w:temporary/>
          <w:showingPlcHdr/>
          <w15:appearance w15:val="hidden"/>
        </w:sdtPr>
        <w:sdtEndPr/>
        <w:sdtContent>
          <w:r w:rsidR="000A0612" w:rsidRPr="001D26D9">
            <w:rPr>
              <w:sz w:val="24"/>
              <w:szCs w:val="24"/>
            </w:rPr>
            <w:t>Overview</w:t>
          </w:r>
        </w:sdtContent>
      </w:sdt>
    </w:p>
    <w:p w14:paraId="1D3EE171" w14:textId="77777777" w:rsidR="003312ED" w:rsidRDefault="00C46451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F280870D2589427FAB100A724DA8C2E4"/>
          </w:placeholder>
          <w:temporary/>
          <w:showingPlcHdr/>
          <w15:appearance w15:val="hidden"/>
        </w:sdtPr>
        <w:sdtEndPr/>
        <w:sdtContent>
          <w:r w:rsidR="000A0612" w:rsidRPr="001D26D9">
            <w:rPr>
              <w:sz w:val="20"/>
              <w:szCs w:val="20"/>
            </w:rPr>
            <w:t>Project Background and Description</w:t>
          </w:r>
        </w:sdtContent>
      </w:sdt>
    </w:p>
    <w:p w14:paraId="43B87937" w14:textId="3D7F07BF" w:rsidR="00E078AD" w:rsidRPr="00E078AD" w:rsidRDefault="00E078AD" w:rsidP="00E078AD">
      <w:pPr>
        <w:pStyle w:val="Heading2"/>
        <w:numPr>
          <w:ilvl w:val="0"/>
          <w:numId w:val="0"/>
        </w:numPr>
      </w:pPr>
      <w:r w:rsidRPr="00E078AD">
        <w:rPr>
          <w:rFonts w:cstheme="minorHAnsi"/>
          <w:b w:val="0"/>
          <w:bCs w:val="0"/>
          <w:color w:val="404040" w:themeColor="text1" w:themeTint="BF"/>
          <w:sz w:val="20"/>
          <w:szCs w:val="20"/>
        </w:rPr>
        <w:t xml:space="preserve">The State of Indiana requires the filing of a sales disclosure form (SDF) whenever real property is sold. </w:t>
      </w:r>
      <w:r>
        <w:rPr>
          <w:rFonts w:cstheme="minorHAnsi"/>
          <w:b w:val="0"/>
          <w:bCs w:val="0"/>
          <w:color w:val="404040" w:themeColor="text1" w:themeTint="BF"/>
          <w:sz w:val="20"/>
          <w:szCs w:val="20"/>
        </w:rPr>
        <w:t>We will create applications for users to explore this data from 2020 to search locations of interest for potential property purchases as well as estimate property value through machine learning.</w:t>
      </w:r>
    </w:p>
    <w:p w14:paraId="5A2168D2" w14:textId="2F7C042A" w:rsidR="00384C15" w:rsidRDefault="00384C15" w:rsidP="002566FF">
      <w:pPr>
        <w:pStyle w:val="Heading2"/>
      </w:pPr>
      <w:r w:rsidRPr="001D26D9">
        <w:rPr>
          <w:sz w:val="20"/>
          <w:szCs w:val="20"/>
        </w:rPr>
        <w:t>Dataset</w:t>
      </w:r>
      <w:r w:rsidR="001E70D0" w:rsidRPr="001D26D9">
        <w:rPr>
          <w:sz w:val="20"/>
          <w:szCs w:val="20"/>
        </w:rPr>
        <w:t>:</w:t>
      </w:r>
    </w:p>
    <w:p w14:paraId="4987D090" w14:textId="621A72A8" w:rsidR="002566FF" w:rsidRPr="00190938" w:rsidRDefault="00190938" w:rsidP="00190938">
      <w:pPr>
        <w:rPr>
          <w:sz w:val="20"/>
          <w:szCs w:val="20"/>
        </w:rPr>
      </w:pPr>
      <w:hyperlink r:id="rId7" w:history="1">
        <w:r w:rsidRPr="000A0DC6">
          <w:rPr>
            <w:rStyle w:val="Hyperlink"/>
            <w:rFonts w:cstheme="minorHAnsi"/>
            <w:sz w:val="20"/>
            <w:szCs w:val="20"/>
          </w:rPr>
          <w:t>https://www.stats.indiana.edu/topic/sdf.asp</w:t>
        </w:r>
      </w:hyperlink>
      <w:r>
        <w:t xml:space="preserve"> </w:t>
      </w:r>
      <w:r>
        <w:rPr>
          <w:sz w:val="20"/>
          <w:szCs w:val="20"/>
        </w:rPr>
        <w:t>- Specific focus on 2020 data</w:t>
      </w:r>
    </w:p>
    <w:p w14:paraId="04070B84" w14:textId="170F0CC9" w:rsidR="003312ED" w:rsidRPr="001D26D9" w:rsidRDefault="00384C15">
      <w:pPr>
        <w:pStyle w:val="Heading2"/>
        <w:rPr>
          <w:sz w:val="20"/>
          <w:szCs w:val="20"/>
        </w:rPr>
      </w:pPr>
      <w:r w:rsidRPr="001D26D9">
        <w:rPr>
          <w:sz w:val="20"/>
          <w:szCs w:val="20"/>
        </w:rPr>
        <w:t>Inspiration:</w:t>
      </w:r>
    </w:p>
    <w:p w14:paraId="62CBC3C7" w14:textId="75351424" w:rsidR="003312ED" w:rsidRDefault="00E078AD">
      <w:r>
        <w:t>Machine Learning – Predicting property value based on user input (property type, acreage, city/zip)</w:t>
      </w:r>
    </w:p>
    <w:p w14:paraId="38957A07" w14:textId="561C6052" w:rsidR="006B10F9" w:rsidRDefault="00E078AD">
      <w:r>
        <w:t>Tableau – dynamic graphs and maps</w:t>
      </w:r>
    </w:p>
    <w:p w14:paraId="19A81251" w14:textId="5894056F" w:rsidR="00E078AD" w:rsidRDefault="00E078AD">
      <w:r>
        <w:t>Pandas – clean dataset</w:t>
      </w:r>
    </w:p>
    <w:p w14:paraId="41A16045" w14:textId="65B30D11" w:rsidR="00E078AD" w:rsidRDefault="00E078AD">
      <w:r>
        <w:t>SQL / Postgres &amp; Heroku deployment</w:t>
      </w:r>
    </w:p>
    <w:p w14:paraId="7C680264" w14:textId="0A5711D9" w:rsidR="00573BDA" w:rsidRPr="00573BDA" w:rsidRDefault="00384C15" w:rsidP="00573BDA">
      <w:pPr>
        <w:pStyle w:val="Heading2"/>
      </w:pPr>
      <w:r>
        <w:t>Link to GitHub Repo</w:t>
      </w:r>
    </w:p>
    <w:p w14:paraId="38EC9221" w14:textId="2165D7DC" w:rsidR="003312ED" w:rsidRPr="00854875" w:rsidRDefault="00854875">
      <w:pPr>
        <w:rPr>
          <w:sz w:val="20"/>
          <w:szCs w:val="20"/>
        </w:rPr>
      </w:pPr>
      <w:r w:rsidRPr="00854875">
        <w:rPr>
          <w:sz w:val="20"/>
          <w:szCs w:val="20"/>
        </w:rPr>
        <w:t>https://github.com/MaxBrowning/butler-project3-groupD</w:t>
      </w:r>
    </w:p>
    <w:p w14:paraId="4DBD251B" w14:textId="08DAEF56" w:rsidR="003312ED" w:rsidRDefault="00573BDA" w:rsidP="00573BDA">
      <w:pPr>
        <w:pStyle w:val="Heading2"/>
      </w:pPr>
      <w:r>
        <w:t>Metadata</w:t>
      </w:r>
    </w:p>
    <w:p w14:paraId="521C67C5" w14:textId="45631F61" w:rsidR="00573BDA" w:rsidRPr="00854875" w:rsidRDefault="00573BDA" w:rsidP="00573BDA">
      <w:pPr>
        <w:rPr>
          <w:sz w:val="20"/>
          <w:szCs w:val="20"/>
        </w:rPr>
      </w:pPr>
      <w:r w:rsidRPr="00854875">
        <w:rPr>
          <w:sz w:val="20"/>
          <w:szCs w:val="20"/>
        </w:rPr>
        <w:t xml:space="preserve">Source: </w:t>
      </w:r>
      <w:r w:rsidR="00190938">
        <w:rPr>
          <w:sz w:val="20"/>
          <w:szCs w:val="20"/>
        </w:rPr>
        <w:t>Stats Indiana</w:t>
      </w:r>
    </w:p>
    <w:p w14:paraId="4CE51CA5" w14:textId="3ED19BA2" w:rsidR="00FF3207" w:rsidRPr="00854875" w:rsidRDefault="00190938" w:rsidP="00573BDA">
      <w:pPr>
        <w:rPr>
          <w:sz w:val="20"/>
          <w:szCs w:val="20"/>
        </w:rPr>
      </w:pPr>
      <w:r>
        <w:rPr>
          <w:sz w:val="20"/>
          <w:szCs w:val="20"/>
        </w:rPr>
        <w:t>The original data shows property sales in the state of Indiana during 2020.</w:t>
      </w:r>
    </w:p>
    <w:p w14:paraId="396138BB" w14:textId="77777777" w:rsidR="00FF3207" w:rsidRPr="00854875" w:rsidRDefault="00FF3207" w:rsidP="00FF3207">
      <w:pPr>
        <w:rPr>
          <w:sz w:val="20"/>
          <w:szCs w:val="20"/>
        </w:rPr>
      </w:pPr>
      <w:r w:rsidRPr="00854875">
        <w:rPr>
          <w:sz w:val="20"/>
          <w:szCs w:val="20"/>
        </w:rPr>
        <w:t xml:space="preserve">Columns: </w:t>
      </w:r>
    </w:p>
    <w:p w14:paraId="5326E2D0" w14:textId="2C1CBF9B" w:rsidR="00FF3207" w:rsidRDefault="00190938" w:rsidP="00190938">
      <w:pPr>
        <w:pStyle w:val="ListParagraph"/>
        <w:numPr>
          <w:ilvl w:val="0"/>
          <w:numId w:val="17"/>
        </w:numPr>
      </w:pPr>
      <w:r>
        <w:t>Parcel ID</w:t>
      </w:r>
    </w:p>
    <w:p w14:paraId="65EF71FA" w14:textId="49C9CFB5" w:rsidR="00190938" w:rsidRDefault="00190938" w:rsidP="00190938">
      <w:pPr>
        <w:pStyle w:val="ListParagraph"/>
        <w:numPr>
          <w:ilvl w:val="0"/>
          <w:numId w:val="17"/>
        </w:numPr>
      </w:pPr>
      <w:r>
        <w:t>Acreage</w:t>
      </w:r>
    </w:p>
    <w:p w14:paraId="5E3223AD" w14:textId="39973672" w:rsidR="00190938" w:rsidRDefault="00190938" w:rsidP="00190938">
      <w:pPr>
        <w:pStyle w:val="ListParagraph"/>
        <w:numPr>
          <w:ilvl w:val="0"/>
          <w:numId w:val="17"/>
        </w:numPr>
      </w:pPr>
      <w:r>
        <w:t>Street Address</w:t>
      </w:r>
    </w:p>
    <w:p w14:paraId="791093EB" w14:textId="4B72090E" w:rsidR="00190938" w:rsidRDefault="00190938" w:rsidP="00190938">
      <w:pPr>
        <w:pStyle w:val="ListParagraph"/>
        <w:numPr>
          <w:ilvl w:val="0"/>
          <w:numId w:val="17"/>
        </w:numPr>
      </w:pPr>
      <w:r>
        <w:t>City</w:t>
      </w:r>
    </w:p>
    <w:p w14:paraId="70D248B5" w14:textId="03E2B383" w:rsidR="00190938" w:rsidRDefault="00190938" w:rsidP="00190938">
      <w:pPr>
        <w:pStyle w:val="ListParagraph"/>
        <w:numPr>
          <w:ilvl w:val="0"/>
          <w:numId w:val="17"/>
        </w:numPr>
      </w:pPr>
      <w:r>
        <w:t>State</w:t>
      </w:r>
    </w:p>
    <w:p w14:paraId="2B0D5BD8" w14:textId="3504C979" w:rsidR="00190938" w:rsidRDefault="00190938" w:rsidP="00190938">
      <w:pPr>
        <w:pStyle w:val="ListParagraph"/>
        <w:numPr>
          <w:ilvl w:val="0"/>
          <w:numId w:val="17"/>
        </w:numPr>
      </w:pPr>
      <w:r>
        <w:t>Zip</w:t>
      </w:r>
    </w:p>
    <w:p w14:paraId="13B1E407" w14:textId="429F8DF6" w:rsidR="00190938" w:rsidRDefault="00190938" w:rsidP="00190938">
      <w:pPr>
        <w:pStyle w:val="ListParagraph"/>
        <w:numPr>
          <w:ilvl w:val="0"/>
          <w:numId w:val="17"/>
        </w:numPr>
      </w:pPr>
      <w:r>
        <w:t>Conveyance Date</w:t>
      </w:r>
    </w:p>
    <w:p w14:paraId="7E15F61F" w14:textId="234D8B0C" w:rsidR="00190938" w:rsidRDefault="00190938" w:rsidP="00190938">
      <w:pPr>
        <w:pStyle w:val="ListParagraph"/>
        <w:numPr>
          <w:ilvl w:val="0"/>
          <w:numId w:val="17"/>
        </w:numPr>
      </w:pPr>
      <w:r>
        <w:t>Sales Price</w:t>
      </w:r>
    </w:p>
    <w:p w14:paraId="70DC1443" w14:textId="239E02E4" w:rsidR="00190938" w:rsidRDefault="00190938" w:rsidP="00190938">
      <w:pPr>
        <w:pStyle w:val="ListParagraph"/>
        <w:numPr>
          <w:ilvl w:val="0"/>
          <w:numId w:val="17"/>
        </w:numPr>
      </w:pPr>
      <w:r>
        <w:t>Assessor Information</w:t>
      </w:r>
    </w:p>
    <w:p w14:paraId="7FE1A437" w14:textId="28F10489" w:rsidR="00190938" w:rsidRDefault="00190938" w:rsidP="00190938">
      <w:pPr>
        <w:pStyle w:val="ListParagraph"/>
        <w:numPr>
          <w:ilvl w:val="0"/>
          <w:numId w:val="17"/>
        </w:numPr>
      </w:pPr>
      <w:r>
        <w:t>Seller &amp; Purchaser Information</w:t>
      </w:r>
    </w:p>
    <w:p w14:paraId="4147CE1E" w14:textId="04790AD5" w:rsidR="00190938" w:rsidRDefault="00190938" w:rsidP="00190938">
      <w:pPr>
        <w:pStyle w:val="ListParagraph"/>
        <w:numPr>
          <w:ilvl w:val="0"/>
          <w:numId w:val="17"/>
        </w:numPr>
      </w:pPr>
      <w:r>
        <w:t>Title Company</w:t>
      </w:r>
    </w:p>
    <w:p w14:paraId="32A14128" w14:textId="56A2CC42" w:rsidR="00190938" w:rsidRPr="00573BDA" w:rsidRDefault="00190938" w:rsidP="00190938">
      <w:pPr>
        <w:pStyle w:val="ListParagraph"/>
        <w:numPr>
          <w:ilvl w:val="0"/>
          <w:numId w:val="17"/>
        </w:numPr>
      </w:pPr>
      <w:r>
        <w:t>Primary Residence</w:t>
      </w:r>
    </w:p>
    <w:sectPr w:rsidR="00190938" w:rsidRPr="00573BDA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CBE1C" w14:textId="77777777" w:rsidR="00C46451" w:rsidRDefault="00C46451">
      <w:pPr>
        <w:spacing w:after="0" w:line="240" w:lineRule="auto"/>
      </w:pPr>
      <w:r>
        <w:separator/>
      </w:r>
    </w:p>
  </w:endnote>
  <w:endnote w:type="continuationSeparator" w:id="0">
    <w:p w14:paraId="364A04DD" w14:textId="77777777" w:rsidR="00C46451" w:rsidRDefault="00C46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2FED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6F053" w14:textId="77777777" w:rsidR="00C46451" w:rsidRDefault="00C46451">
      <w:pPr>
        <w:spacing w:after="0" w:line="240" w:lineRule="auto"/>
      </w:pPr>
      <w:r>
        <w:separator/>
      </w:r>
    </w:p>
  </w:footnote>
  <w:footnote w:type="continuationSeparator" w:id="0">
    <w:p w14:paraId="368A3535" w14:textId="77777777" w:rsidR="00C46451" w:rsidRDefault="00C46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FFD08F96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D52C4"/>
    <w:multiLevelType w:val="hybridMultilevel"/>
    <w:tmpl w:val="C0C0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77EB9"/>
    <w:multiLevelType w:val="hybridMultilevel"/>
    <w:tmpl w:val="B03A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yMDMytjQzMTQ0NjdX0lEKTi0uzszPAykwqwUA4oHTUSwAAAA="/>
  </w:docVars>
  <w:rsids>
    <w:rsidRoot w:val="00384C15"/>
    <w:rsid w:val="00083B37"/>
    <w:rsid w:val="000A0612"/>
    <w:rsid w:val="000F3716"/>
    <w:rsid w:val="001854D8"/>
    <w:rsid w:val="00190938"/>
    <w:rsid w:val="001A728E"/>
    <w:rsid w:val="001D26D9"/>
    <w:rsid w:val="001E042A"/>
    <w:rsid w:val="001E70D0"/>
    <w:rsid w:val="00225505"/>
    <w:rsid w:val="002566FF"/>
    <w:rsid w:val="002F3882"/>
    <w:rsid w:val="003312ED"/>
    <w:rsid w:val="00384C15"/>
    <w:rsid w:val="0039690C"/>
    <w:rsid w:val="003C3EB1"/>
    <w:rsid w:val="004018C1"/>
    <w:rsid w:val="004727F4"/>
    <w:rsid w:val="004A0A8D"/>
    <w:rsid w:val="004A4871"/>
    <w:rsid w:val="00573BDA"/>
    <w:rsid w:val="00575B92"/>
    <w:rsid w:val="005D4DC9"/>
    <w:rsid w:val="005F7999"/>
    <w:rsid w:val="00626EDA"/>
    <w:rsid w:val="006B10F9"/>
    <w:rsid w:val="006D7FF8"/>
    <w:rsid w:val="00704472"/>
    <w:rsid w:val="00745368"/>
    <w:rsid w:val="00791457"/>
    <w:rsid w:val="007F372E"/>
    <w:rsid w:val="00854875"/>
    <w:rsid w:val="00882A47"/>
    <w:rsid w:val="008D5E06"/>
    <w:rsid w:val="008D6D77"/>
    <w:rsid w:val="008F0352"/>
    <w:rsid w:val="00910EBC"/>
    <w:rsid w:val="00954BFF"/>
    <w:rsid w:val="00AA316B"/>
    <w:rsid w:val="00BA5CD4"/>
    <w:rsid w:val="00BC1FD2"/>
    <w:rsid w:val="00C46451"/>
    <w:rsid w:val="00C92C41"/>
    <w:rsid w:val="00D57E3E"/>
    <w:rsid w:val="00D85D40"/>
    <w:rsid w:val="00DB24CB"/>
    <w:rsid w:val="00DF5013"/>
    <w:rsid w:val="00E078AD"/>
    <w:rsid w:val="00E9640A"/>
    <w:rsid w:val="00ED1B0A"/>
    <w:rsid w:val="00F1586E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6AB46"/>
  <w15:chartTrackingRefBased/>
  <w15:docId w15:val="{1296F936-EC79-4DD7-A49C-547A230D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FF32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tats.indiana.edu/topic/sdf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i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B1C50B8A71477D829C0471192D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47433-FE59-4315-B34D-D6265793FA98}"/>
      </w:docPartPr>
      <w:docPartBody>
        <w:p w:rsidR="00870731" w:rsidRDefault="00543CEE">
          <w:pPr>
            <w:pStyle w:val="C9B1C50B8A71477D829C0471192DAD32"/>
          </w:pPr>
          <w:r>
            <w:t>Overview</w:t>
          </w:r>
        </w:p>
      </w:docPartBody>
    </w:docPart>
    <w:docPart>
      <w:docPartPr>
        <w:name w:val="F280870D2589427FAB100A724DA8C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A8E66-B307-4767-8F30-267B471E4066}"/>
      </w:docPartPr>
      <w:docPartBody>
        <w:p w:rsidR="00870731" w:rsidRDefault="00543CEE">
          <w:pPr>
            <w:pStyle w:val="F280870D2589427FAB100A724DA8C2E4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EE"/>
    <w:rsid w:val="00105FEF"/>
    <w:rsid w:val="003C05A3"/>
    <w:rsid w:val="00543CEE"/>
    <w:rsid w:val="007F66EF"/>
    <w:rsid w:val="00870731"/>
    <w:rsid w:val="008C3942"/>
    <w:rsid w:val="009610F9"/>
    <w:rsid w:val="00A80D10"/>
    <w:rsid w:val="00D7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1C50B8A71477D829C0471192DAD32">
    <w:name w:val="C9B1C50B8A71477D829C0471192DAD32"/>
  </w:style>
  <w:style w:type="paragraph" w:customStyle="1" w:styleId="F280870D2589427FAB100A724DA8C2E4">
    <w:name w:val="F280870D2589427FAB100A724DA8C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Essi</dc:creator>
  <cp:lastModifiedBy>Max Browning</cp:lastModifiedBy>
  <cp:revision>2</cp:revision>
  <dcterms:created xsi:type="dcterms:W3CDTF">2021-02-27T18:02:00Z</dcterms:created>
  <dcterms:modified xsi:type="dcterms:W3CDTF">2021-02-27T18:02:00Z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